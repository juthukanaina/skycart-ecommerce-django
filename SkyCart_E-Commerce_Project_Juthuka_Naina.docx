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E-Commerce Website Project – SkyCart</w:t>
      </w:r>
    </w:p>
    <w:p>
      <w:r>
        <w:t>Name: Juthuka Naina</w:t>
      </w:r>
    </w:p>
    <w:p>
      <w:r>
        <w:t>Branch: Electronics and Communication Engineering</w:t>
      </w:r>
    </w:p>
    <w:p>
      <w:r>
        <w:t>Project Title: SkyCart – E-Commerce Website using Django</w:t>
      </w:r>
    </w:p>
    <w:p>
      <w:r>
        <w:t>Duration: January 2024 – March 2024</w:t>
      </w:r>
    </w:p>
    <w:p>
      <w:r>
        <w:t>Role: Full Stack Developer</w:t>
      </w:r>
    </w:p>
    <w:p>
      <w:pPr>
        <w:pStyle w:val="Heading1"/>
      </w:pPr>
      <w:r>
        <w:t>Introduction to Web Development with Django</w:t>
      </w:r>
    </w:p>
    <w:p>
      <w:r>
        <w:t>This presentation introduces the fundamentals of web development using Django, a high-level Python web framework that enables rapid development of secure and maintainable websites.</w:t>
      </w:r>
    </w:p>
    <w:p>
      <w:pPr>
        <w:pStyle w:val="Heading1"/>
      </w:pPr>
      <w:r>
        <w:t>Core Concepts</w:t>
      </w:r>
    </w:p>
    <w:p>
      <w:r>
        <w:t>Explored Django’s core architecture including Model-View-Template (MVT) design pattern, URL routing, and built-in admin interface for building robust web applications.</w:t>
      </w:r>
    </w:p>
    <w:p>
      <w:pPr>
        <w:pStyle w:val="Heading1"/>
      </w:pPr>
      <w:r>
        <w:t>User Authentication and Management</w:t>
      </w:r>
    </w:p>
    <w:p>
      <w:r>
        <w:t>Django provides a secure authentication system out of the box, including user registration, login, password handling, and session management. Implemented user profiles, order history, and account management features.</w:t>
      </w:r>
    </w:p>
    <w:p>
      <w:pPr>
        <w:pStyle w:val="Heading1"/>
      </w:pPr>
      <w:r>
        <w:t>Django Framework: Key Features for E-commerce</w:t>
      </w:r>
    </w:p>
    <w:p>
      <w:r>
        <w:t>Django offers an ORM, authentication system, and admin interface that streamline development. Its modular design allows easy integration of payment gateways and shipping APIs.</w:t>
      </w:r>
    </w:p>
    <w:p>
      <w:pPr>
        <w:pStyle w:val="Heading1"/>
      </w:pPr>
      <w:r>
        <w:t>Product Catalog and Management</w:t>
      </w:r>
    </w:p>
    <w:p>
      <w:r>
        <w:t>Designed product models with fields like name, description, price, images, categories, and variations. Used the Django admin interface for efficient product and inventory management.</w:t>
      </w:r>
    </w:p>
    <w:p>
      <w:pPr>
        <w:pStyle w:val="Heading1"/>
      </w:pPr>
      <w:r>
        <w:t>Shopping Cart Functionality</w:t>
      </w:r>
    </w:p>
    <w:p>
      <w:r>
        <w:t>Implemented cart operations like item addition, removal, quantity updates, and session persistence. Ensured a seamless experience with real-time updates.</w:t>
      </w:r>
    </w:p>
    <w:p>
      <w:pPr>
        <w:pStyle w:val="Heading1"/>
      </w:pPr>
      <w:r>
        <w:t>Checkout and Order Processing</w:t>
      </w:r>
    </w:p>
    <w:p>
      <w:r>
        <w:t>Designed a multi-step checkout flow including address selection, shipping method, order summary, and payment. Generated order IDs, updated inventory, and sent confirmation emails.</w:t>
      </w:r>
    </w:p>
    <w:p>
      <w:pPr>
        <w:pStyle w:val="Heading1"/>
      </w:pPr>
      <w:r>
        <w:t>Summary</w:t>
      </w:r>
    </w:p>
    <w:p>
      <w:r>
        <w:t>Developed an e-commerce website named SkyCart using Django. The project involved building a secure, scalable, and user-friendly platform with features such as user authentication, product listings, shopping cart functionality, order management, and admin controls. Django's robust backend capabilities and built-in admin interface streamlined development and ensured rapid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